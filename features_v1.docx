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Next Features and Enhancements for the OKR App</w:t>
      </w:r>
    </w:p>
    <w:p>
      <w:pPr>
        <w:pStyle w:val="Heading2"/>
      </w:pPr>
      <w:r>
        <w:t>📅 Current Features Implemented</w:t>
      </w:r>
    </w:p>
    <w:p>
      <w:r>
        <w:t>| Feature | Status |</w:t>
      </w:r>
    </w:p>
    <w:p>
      <w:r>
        <w:t>|--------|--------|</w:t>
      </w:r>
    </w:p>
    <w:p>
      <w:r>
        <w:t>| Organization Registration | ✅ Completed |</w:t>
      </w:r>
    </w:p>
    <w:p>
      <w:r>
        <w:t>| User Registration/Login | ✅ Completed |</w:t>
      </w:r>
    </w:p>
    <w:p>
      <w:r>
        <w:t>| Role-based Access (super_admin, function_head, okr_editor, employee) | ✅ Completed |</w:t>
      </w:r>
    </w:p>
    <w:p>
      <w:r>
        <w:t>| Team Model + CRUD | ✅ Completed |</w:t>
      </w:r>
    </w:p>
    <w:p>
      <w:r>
        <w:t>| Objective Model + CRUD | ✅ Completed |</w:t>
      </w:r>
    </w:p>
    <w:p>
      <w:r>
        <w:t>| AI Validation for Objectives | ✅ Completed |</w:t>
      </w:r>
    </w:p>
    <w:p>
      <w:r>
        <w:t>| Key Result Model + CRUD | ✅ Completed |</w:t>
      </w:r>
    </w:p>
    <w:p>
      <w:r>
        <w:t>| AI Validation for Key Results | ✅ Completed |</w:t>
      </w:r>
    </w:p>
    <w:p>
      <w:pPr>
        <w:pStyle w:val="Heading2"/>
      </w:pPr>
      <w:r>
        <w:t>🔄 Upcoming Core Enhancements</w:t>
      </w:r>
    </w:p>
    <w:p>
      <w:r>
        <w:t>**1. Objective Status Auto-Update**</w:t>
      </w:r>
    </w:p>
    <w:p>
      <w:r>
        <w:t>- Automatically calculate objective status based on the latest Key Result updates</w:t>
      </w:r>
    </w:p>
    <w:p>
      <w:r>
        <w:t>- Weight KR progress (optional) to determine overall health</w:t>
      </w:r>
    </w:p>
    <w:p>
      <w:r>
        <w:t>- Auto-fill objective `summaryUpdate` based on latest KR comments</w:t>
      </w:r>
    </w:p>
    <w:p/>
    <w:p>
      <w:r>
        <w:t>**2. Progress and Completion Dashboards**</w:t>
      </w:r>
    </w:p>
    <w:p>
      <w:r>
        <w:t>- Visual stats of:</w:t>
        <w:br/>
        <w:t xml:space="preserve">  - Number of objectives per team</w:t>
        <w:br/>
        <w:t xml:space="preserve">  - Percentage of objectives completed per cycle (Q2-2025, etc.)</w:t>
        <w:br/>
        <w:t xml:space="preserve">  - KR status breakdown: on track, at risk, off track</w:t>
      </w:r>
    </w:p>
    <w:p>
      <w:r>
        <w:t>- Endpoint examples:</w:t>
        <w:br/>
        <w:t xml:space="preserve">  - `/dashboard/okr-summary`</w:t>
        <w:br/>
        <w:t xml:space="preserve">  - `/team/:teamId/okr-status`</w:t>
      </w:r>
    </w:p>
    <w:p/>
    <w:p>
      <w:r>
        <w:t>**3. Alignment and Cascade Mapping**</w:t>
      </w:r>
    </w:p>
    <w:p>
      <w:r>
        <w:t>- View objectives in a hierarchy:</w:t>
        <w:br/>
        <w:t xml:space="preserve">  - Parent Objective → Child Objectives</w:t>
      </w:r>
    </w:p>
    <w:p>
      <w:r>
        <w:t>- View which teams contribute to org-level objectives</w:t>
      </w:r>
    </w:p>
    <w:p>
      <w:r>
        <w:t>- Allow cross-functional linkage and influence (for visibility)</w:t>
      </w:r>
    </w:p>
    <w:p/>
    <w:p>
      <w:r>
        <w:t>**4. Review and Check-In System**</w:t>
      </w:r>
    </w:p>
    <w:p>
      <w:r>
        <w:t>- Add check-in entries (weekly, bi-weekly, etc.)</w:t>
      </w:r>
    </w:p>
    <w:p>
      <w:r>
        <w:t>- Timestamped logs with notes</w:t>
      </w:r>
    </w:p>
    <w:p>
      <w:r>
        <w:t>- Allow reviewers or managers to add comments</w:t>
      </w:r>
    </w:p>
    <w:p>
      <w:r>
        <w:t>- Optional: restrict editing post check-in window</w:t>
      </w:r>
    </w:p>
    <w:p/>
    <w:p>
      <w:r>
        <w:t>**5. Audit Trail and Activity Log**</w:t>
      </w:r>
    </w:p>
    <w:p>
      <w:r>
        <w:t>- Track actions:</w:t>
        <w:br/>
        <w:t xml:space="preserve">  - Objective created/updated/deleted</w:t>
        <w:br/>
        <w:t xml:space="preserve">  - KR updated with progress</w:t>
        <w:br/>
        <w:t xml:space="preserve">  - Comments/check-ins made</w:t>
      </w:r>
    </w:p>
    <w:p>
      <w:r>
        <w:t>- Provide route `/audit-log` for admin-level visibility</w:t>
      </w:r>
    </w:p>
    <w:p>
      <w:pPr>
        <w:pStyle w:val="Heading2"/>
      </w:pPr>
      <w:r>
        <w:t>🧠 Advanced AI Additions</w:t>
      </w:r>
    </w:p>
    <w:p>
      <w:r>
        <w:t>**6. AI-Based KR Suggestions**</w:t>
      </w:r>
    </w:p>
    <w:p>
      <w:r>
        <w:t>- When user enters an Objective title, suggest 2-3 KRs using AI</w:t>
      </w:r>
    </w:p>
    <w:p>
      <w:r>
        <w:t>- Leverage historical data + context</w:t>
      </w:r>
    </w:p>
    <w:p/>
    <w:p>
      <w:r>
        <w:t>**7. AI Rewriting + SMART Score**</w:t>
      </w:r>
    </w:p>
    <w:p>
      <w:r>
        <w:t>- Rewrite vague objectives and KRs</w:t>
      </w:r>
    </w:p>
    <w:p>
      <w:r>
        <w:t>- Score each on SMART criteria (Specific, Measurable, Achievable, Relevant, Time-bound)</w:t>
      </w:r>
    </w:p>
    <w:p/>
    <w:p>
      <w:r>
        <w:t>**8. AI-Powered Feedback on Updates**</w:t>
      </w:r>
    </w:p>
    <w:p>
      <w:r>
        <w:t>- When user updates KR progress, generate insights:</w:t>
        <w:br/>
        <w:t xml:space="preserve">  - "You’re 80% complete, but this KR is trending slower than expected."</w:t>
      </w:r>
    </w:p>
    <w:p/>
    <w:p>
      <w:r>
        <w:t>**9. Duplicate or Overlapping Objective Detection**</w:t>
      </w:r>
    </w:p>
    <w:p>
      <w:r>
        <w:t>- Warn if same/similar objectives or KRs exist within org or team</w:t>
      </w:r>
    </w:p>
    <w:p>
      <w:r>
        <w:t>- Recommend consolidation</w:t>
      </w:r>
    </w:p>
    <w:p>
      <w:pPr>
        <w:pStyle w:val="Heading2"/>
      </w:pPr>
      <w:r>
        <w:t>🚧 Admin &amp; Governance Enhancements</w:t>
      </w:r>
    </w:p>
    <w:p>
      <w:r>
        <w:t>**10. Visibility Controls**</w:t>
      </w:r>
    </w:p>
    <w:p>
      <w:r>
        <w:t>- Add visibility field: `private`, `team`, `organization`</w:t>
      </w:r>
    </w:p>
    <w:p>
      <w:r>
        <w:t>- Control who can see what objectives/KRs</w:t>
      </w:r>
    </w:p>
    <w:p/>
    <w:p>
      <w:r>
        <w:t>**11. Role Expansion**</w:t>
      </w:r>
    </w:p>
    <w:p>
      <w:r>
        <w:t>- Add additional roles:</w:t>
        <w:br/>
        <w:t xml:space="preserve">  - `reviewer`, `observer`, `admin-editor`</w:t>
      </w:r>
    </w:p>
    <w:p>
      <w:r>
        <w:t>- Allow scoped permissions</w:t>
      </w:r>
    </w:p>
    <w:p/>
    <w:p>
      <w:r>
        <w:t>**12. Cycle Management**</w:t>
      </w:r>
    </w:p>
    <w:p>
      <w:r>
        <w:t>- Create/define cycles (Q1-2025, H1-2025, etc.)</w:t>
      </w:r>
    </w:p>
    <w:p>
      <w:r>
        <w:t>- Assign objectives/KRs to cycles</w:t>
      </w:r>
    </w:p>
    <w:p>
      <w:r>
        <w:t>- Archive old cycles (for readonly view)</w:t>
      </w:r>
    </w:p>
    <w:p/>
    <w:p>
      <w:r>
        <w:t>**13. Objective Templates**</w:t>
      </w:r>
    </w:p>
    <w:p>
      <w:r>
        <w:t>- Allow admin to define reusable templates</w:t>
      </w:r>
    </w:p>
    <w:p>
      <w:r>
        <w:t>- Example: "Quarterly Sales Objective" with pre-filled KR structure</w:t>
      </w:r>
    </w:p>
    <w:p>
      <w:pPr>
        <w:pStyle w:val="Heading2"/>
      </w:pPr>
      <w:r>
        <w:t>🌎 Ecosystem Integration Ideas</w:t>
      </w:r>
    </w:p>
    <w:p>
      <w:r>
        <w:t>**14. JIRA or Asana Integration**</w:t>
      </w:r>
    </w:p>
    <w:p>
      <w:r>
        <w:t>- Link KRs to JIRA tickets or Asana tasks</w:t>
      </w:r>
    </w:p>
    <w:p>
      <w:r>
        <w:t>- Pull real-time status from linked tasks</w:t>
      </w:r>
    </w:p>
    <w:p/>
    <w:p>
      <w:r>
        <w:t>**15. Microsoft Teams / Slack Bot**</w:t>
      </w:r>
    </w:p>
    <w:p>
      <w:r>
        <w:t>- Weekly reminder: "Update your KRs for Q2"</w:t>
      </w:r>
    </w:p>
    <w:p>
      <w:r>
        <w:t>- Allow posting status via chat bot</w:t>
      </w:r>
    </w:p>
    <w:p/>
    <w:p>
      <w:r>
        <w:t>**16. Single Sign-On (SSO)**</w:t>
      </w:r>
    </w:p>
    <w:p>
      <w:r>
        <w:t>- Enable SSO using Microsoft, Google, or LDAP</w:t>
      </w:r>
    </w:p>
    <w:p>
      <w:r>
        <w:t>- Useful for large enterprise rollout</w:t>
      </w:r>
    </w:p>
    <w:p/>
    <w:p>
      <w:r>
        <w:t>**17. Mobile-Responsive UI / PWA**</w:t>
      </w:r>
    </w:p>
    <w:p>
      <w:r>
        <w:t>- Optimize frontend for mobile</w:t>
      </w:r>
    </w:p>
    <w:p>
      <w:r>
        <w:t>- Optional: Add Progressive Web App (PWA) shell for offline check-ins</w:t>
      </w:r>
    </w:p>
    <w:p>
      <w:r>
        <w:br/>
        <w:t>Let me know if you want this broken down into phased roadmap or implementation sprints.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